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E5" w:rsidRDefault="0037470E" w:rsidP="00E54DE5">
      <w:r w:rsidRPr="00E54DE5">
        <w:t xml:space="preserve">Frontend Assignment 1 </w:t>
      </w:r>
      <w:r w:rsidR="00E54DE5">
        <w:t>–</w:t>
      </w:r>
      <w:r w:rsidRPr="00E54DE5">
        <w:t xml:space="preserve"> Report</w:t>
      </w:r>
    </w:p>
    <w:p w:rsidR="007E1DB4" w:rsidRPr="00E54DE5" w:rsidRDefault="0037470E" w:rsidP="00E54DE5">
      <w:r w:rsidRPr="00E54DE5">
        <w:t xml:space="preserve">Name: </w:t>
      </w:r>
      <w:proofErr w:type="spellStart"/>
      <w:r w:rsidRPr="00E54DE5">
        <w:t>Кенжебек</w:t>
      </w:r>
      <w:proofErr w:type="spellEnd"/>
      <w:r w:rsidRPr="00E54DE5">
        <w:t xml:space="preserve"> </w:t>
      </w:r>
      <w:proofErr w:type="spellStart"/>
      <w:r w:rsidRPr="00E54DE5">
        <w:t>Алихан</w:t>
      </w:r>
      <w:proofErr w:type="spellEnd"/>
    </w:p>
    <w:p w:rsidR="007E1DB4" w:rsidRPr="00E54DE5" w:rsidRDefault="00E54DE5" w:rsidP="00E54DE5">
      <w:r>
        <w:t>Group: SE - 2408, 2</w:t>
      </w:r>
    </w:p>
    <w:p w:rsidR="007E1DB4" w:rsidRPr="00E54DE5" w:rsidRDefault="00E54DE5" w:rsidP="00E54DE5">
      <w:r>
        <w:t>S</w:t>
      </w:r>
      <w:bookmarkStart w:id="0" w:name="_GoBack"/>
      <w:bookmarkEnd w:id="0"/>
      <w:r w:rsidR="0037470E" w:rsidRPr="00E54DE5">
        <w:t>teps</w:t>
      </w:r>
    </w:p>
    <w:p w:rsidR="007E1DB4" w:rsidRPr="00E54DE5" w:rsidRDefault="0037470E" w:rsidP="00E54DE5">
      <w:r w:rsidRPr="00E54DE5">
        <w:t>Step 1. HTML Boilerplate</w:t>
      </w:r>
    </w:p>
    <w:p w:rsidR="007E1DB4" w:rsidRPr="00E54DE5" w:rsidRDefault="0037470E" w:rsidP="00E54DE5">
      <w:r w:rsidRPr="00E54DE5">
        <w:t xml:space="preserve">Created a new file index.html and added the HTML boilerplate including </w:t>
      </w:r>
      <w:proofErr w:type="gramStart"/>
      <w:r w:rsidRPr="00E54DE5">
        <w:t>&lt;!DOCTYPE</w:t>
      </w:r>
      <w:proofErr w:type="gramEnd"/>
      <w:r w:rsidRPr="00E54DE5">
        <w:t xml:space="preserve"> html&gt;, &lt;html&gt;, &lt;head&gt;, &lt;title&gt;, and &lt;body&gt;.</w:t>
      </w:r>
    </w:p>
    <w:p w:rsidR="007E1DB4" w:rsidRPr="00E54DE5" w:rsidRDefault="0037470E" w:rsidP="00E54DE5">
      <w:r w:rsidRPr="00E54DE5">
        <w:t>Step 2. Heading</w:t>
      </w:r>
      <w:r w:rsidRPr="00E54DE5">
        <w:t>s and Paragraph</w:t>
      </w:r>
    </w:p>
    <w:p w:rsidR="007E1DB4" w:rsidRPr="00E54DE5" w:rsidRDefault="0037470E" w:rsidP="00E54DE5">
      <w:r w:rsidRPr="00E54DE5">
        <w:t>Added headings with my name and group. Wrote a short text about myself.</w:t>
      </w:r>
    </w:p>
    <w:p w:rsidR="007E1DB4" w:rsidRPr="00E54DE5" w:rsidRDefault="0037470E" w:rsidP="00E54DE5">
      <w:r w:rsidRPr="00E54DE5">
        <w:t>Step 3. Lists</w:t>
      </w:r>
    </w:p>
    <w:p w:rsidR="007E1DB4" w:rsidRPr="00E54DE5" w:rsidRDefault="0037470E" w:rsidP="00E54DE5">
      <w:r w:rsidRPr="00E54DE5">
        <w:t>Created an ordered list with my hobbies and an unordered list with my favorite websites.</w:t>
      </w:r>
    </w:p>
    <w:p w:rsidR="007E1DB4" w:rsidRPr="00E54DE5" w:rsidRDefault="0037470E" w:rsidP="00E54DE5">
      <w:r w:rsidRPr="00E54DE5">
        <w:t>Step 4. Image and Links</w:t>
      </w:r>
    </w:p>
    <w:p w:rsidR="007E1DB4" w:rsidRPr="00E54DE5" w:rsidRDefault="0037470E" w:rsidP="00E54DE5">
      <w:r w:rsidRPr="00E54DE5">
        <w:t>Inserted my photo using the &lt;img&gt; tag. Ad</w:t>
      </w:r>
      <w:r w:rsidRPr="00E54DE5">
        <w:t>ded two links to my favorite websites (Google and YouTube).</w:t>
      </w:r>
    </w:p>
    <w:p w:rsidR="007E1DB4" w:rsidRPr="00E54DE5" w:rsidRDefault="0037470E" w:rsidP="00E54DE5">
      <w:r w:rsidRPr="00E54DE5">
        <w:t>Step 5. Button</w:t>
      </w:r>
    </w:p>
    <w:p w:rsidR="007E1DB4" w:rsidRPr="00E54DE5" w:rsidRDefault="0037470E" w:rsidP="00E54DE5">
      <w:r w:rsidRPr="00E54DE5">
        <w:t>Added a simple button with the text 'Click Me'.</w:t>
      </w:r>
    </w:p>
    <w:p w:rsidR="007E1DB4" w:rsidRPr="00E54DE5" w:rsidRDefault="0037470E" w:rsidP="00E54DE5">
      <w:r w:rsidRPr="00E54DE5">
        <w:t>Step 6. Table</w:t>
      </w:r>
    </w:p>
    <w:p w:rsidR="007E1DB4" w:rsidRPr="00E54DE5" w:rsidRDefault="0037470E" w:rsidP="00E54DE5">
      <w:r w:rsidRPr="00E54DE5">
        <w:t>Created a table with three columns: Subject, Day, and Time. Filled in my weekly schedule.</w:t>
      </w:r>
    </w:p>
    <w:p w:rsidR="007E1DB4" w:rsidRPr="00E54DE5" w:rsidRDefault="0037470E" w:rsidP="00E54DE5">
      <w:r w:rsidRPr="00E54DE5">
        <w:t>Step 7. Emojis</w:t>
      </w:r>
    </w:p>
    <w:p w:rsidR="007E1DB4" w:rsidRPr="00E54DE5" w:rsidRDefault="0037470E" w:rsidP="00E54DE5">
      <w:r w:rsidRPr="00E54DE5">
        <w:t>Added a paragr</w:t>
      </w:r>
      <w:r w:rsidRPr="00E54DE5">
        <w:t xml:space="preserve">aph with three emojis showing my mood today </w:t>
      </w:r>
      <w:r w:rsidRPr="00E54DE5">
        <w:rPr>
          <w:rFonts w:ascii="Segoe UI Symbol" w:hAnsi="Segoe UI Symbol" w:cs="Segoe UI Symbol"/>
        </w:rPr>
        <w:t>😀👌🔥</w:t>
      </w:r>
      <w:r w:rsidRPr="00E54DE5">
        <w:t>.</w:t>
      </w:r>
    </w:p>
    <w:p w:rsidR="007E1DB4" w:rsidRPr="00E54DE5" w:rsidRDefault="0037470E" w:rsidP="00E54DE5">
      <w:r w:rsidRPr="00E54DE5">
        <w:t>Step 8. Form</w:t>
      </w:r>
    </w:p>
    <w:p w:rsidR="007E1DB4" w:rsidRPr="00E54DE5" w:rsidRDefault="0037470E" w:rsidP="00E54DE5">
      <w:r w:rsidRPr="00E54DE5">
        <w:t>Created a form with fields for Name, Email, and Favorite Color. Added a submit button.</w:t>
      </w:r>
    </w:p>
    <w:p w:rsidR="007E1DB4" w:rsidRPr="00E54DE5" w:rsidRDefault="0037470E" w:rsidP="00E54DE5">
      <w:r w:rsidRPr="00E54DE5">
        <w:t>Step 9. Code Comments</w:t>
      </w:r>
    </w:p>
    <w:p w:rsidR="00E54DE5" w:rsidRPr="00E54DE5" w:rsidRDefault="0037470E" w:rsidP="00E54DE5">
      <w:r w:rsidRPr="00E54DE5">
        <w:t>Inserted comments in the HTML code to make it more readable and structured. This i</w:t>
      </w:r>
      <w:r w:rsidRPr="00E54DE5">
        <w:t>mproves code quality.</w:t>
      </w:r>
      <w:r w:rsidR="00E54DE5">
        <w:br/>
      </w:r>
      <w:r w:rsidR="00E54DE5">
        <w:br/>
      </w:r>
      <w:r w:rsidR="00E54DE5">
        <w:br/>
      </w:r>
      <w:r w:rsidR="00E54DE5" w:rsidRPr="00E54DE5">
        <w:lastRenderedPageBreak/>
        <w:drawing>
          <wp:inline distT="0" distB="0" distL="0" distR="0" wp14:anchorId="09CCCD74" wp14:editId="63237C1B">
            <wp:extent cx="54864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DE5">
        <w:br/>
      </w:r>
      <w:r w:rsidR="00E54DE5">
        <w:br/>
      </w:r>
      <w:r w:rsidR="00E54DE5">
        <w:br/>
      </w:r>
      <w:r w:rsidR="00E54DE5">
        <w:br/>
      </w:r>
      <w:r w:rsidR="00E54DE5">
        <w:rPr>
          <w:noProof/>
          <w:lang w:val="ru-RU" w:eastAsia="ru-RU"/>
        </w:rPr>
        <w:drawing>
          <wp:inline distT="0" distB="0" distL="0" distR="0" wp14:anchorId="7A4A34EE" wp14:editId="4AF44F57">
            <wp:extent cx="54864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DE5">
        <w:rPr>
          <w:noProof/>
          <w:lang w:val="ru-RU" w:eastAsia="ru-RU"/>
        </w:rPr>
        <w:lastRenderedPageBreak/>
        <w:drawing>
          <wp:inline distT="0" distB="0" distL="0" distR="0" wp14:anchorId="055E474C" wp14:editId="4D714AA2">
            <wp:extent cx="54864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DE5">
        <w:br/>
      </w:r>
    </w:p>
    <w:p w:rsidR="007E1DB4" w:rsidRPr="00E54DE5" w:rsidRDefault="00E54DE5" w:rsidP="00E54DE5">
      <w:r>
        <w:t>Conclusion</w:t>
      </w:r>
    </w:p>
    <w:p w:rsidR="007E1DB4" w:rsidRPr="00E54DE5" w:rsidRDefault="0037470E" w:rsidP="00E54DE5">
      <w:r w:rsidRPr="00E54DE5">
        <w:t xml:space="preserve">The assignment helped me learn and practice HTML basics. I now understand how to structure a webpage and use different elements like text, lists, images, tables, </w:t>
      </w:r>
      <w:proofErr w:type="spellStart"/>
      <w:r w:rsidRPr="00E54DE5">
        <w:t>emojis</w:t>
      </w:r>
      <w:proofErr w:type="spellEnd"/>
      <w:r w:rsidRPr="00E54DE5">
        <w:t>, and forms.</w:t>
      </w:r>
      <w:r w:rsidR="00E54DE5">
        <w:br/>
      </w:r>
      <w:r w:rsidR="00E54DE5">
        <w:br/>
      </w:r>
      <w:r w:rsidR="00E54DE5">
        <w:br/>
      </w:r>
      <w:proofErr w:type="spellStart"/>
      <w:r w:rsidR="00E54DE5">
        <w:t>Github</w:t>
      </w:r>
      <w:proofErr w:type="spellEnd"/>
      <w:r w:rsidR="00E54DE5">
        <w:t xml:space="preserve"> </w:t>
      </w:r>
      <w:r w:rsidR="00E54DE5">
        <w:br/>
      </w:r>
      <w:r w:rsidR="00E54DE5">
        <w:br/>
        <w:t xml:space="preserve"> </w:t>
      </w:r>
      <w:r w:rsidR="00E54DE5" w:rsidRPr="00E54DE5">
        <w:t>https://github.com/AlikhanK777/html_AlikhanKenzhebek.git</w:t>
      </w:r>
    </w:p>
    <w:sectPr w:rsidR="007E1DB4" w:rsidRPr="00E54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70E"/>
    <w:rsid w:val="0048251D"/>
    <w:rsid w:val="007E1DB4"/>
    <w:rsid w:val="00AA1D8D"/>
    <w:rsid w:val="00B47730"/>
    <w:rsid w:val="00CB0664"/>
    <w:rsid w:val="00E54D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B37358"/>
  <w14:defaultImageDpi w14:val="300"/>
  <w15:docId w15:val="{CFF5F067-5753-4929-A652-498695EC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31AC3-BCCF-4F2C-90BF-0AB5FD76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2025-09-15T18:02:00Z</dcterms:created>
  <dcterms:modified xsi:type="dcterms:W3CDTF">2025-09-15T18:02:00Z</dcterms:modified>
  <cp:category/>
</cp:coreProperties>
</file>